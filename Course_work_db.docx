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EAC" w:rsidRPr="00C156B7" w:rsidRDefault="00CE6D84">
      <w:pPr>
        <w:pStyle w:val="aa"/>
        <w:jc w:val="center"/>
        <w:rPr>
          <w:lang w:val="ru-RU"/>
        </w:rPr>
      </w:pPr>
      <w:r w:rsidRPr="00C156B7">
        <w:rPr>
          <w:lang w:val="ru-RU"/>
        </w:rPr>
        <w:t>Курсовой проект</w:t>
      </w:r>
    </w:p>
    <w:p w:rsidR="00C156B7" w:rsidRPr="00C156B7" w:rsidRDefault="00C156B7">
      <w:pPr>
        <w:jc w:val="center"/>
      </w:pPr>
      <w:r w:rsidRPr="00C156B7">
        <w:t>Online Bicycle Rental Information System</w:t>
      </w:r>
    </w:p>
    <w:p w:rsidR="00116EAC" w:rsidRPr="00C156B7" w:rsidRDefault="00C156B7">
      <w:pPr>
        <w:jc w:val="center"/>
      </w:pPr>
      <w:r>
        <w:rPr>
          <w:lang w:val="ru-RU"/>
        </w:rPr>
        <w:t>Студент</w:t>
      </w:r>
      <w:r w:rsidRPr="00C156B7">
        <w:t xml:space="preserve">: </w:t>
      </w:r>
      <w:proofErr w:type="spellStart"/>
      <w:r>
        <w:t>Leanid</w:t>
      </w:r>
      <w:proofErr w:type="spellEnd"/>
      <w:r w:rsidRPr="00C156B7">
        <w:t xml:space="preserve"> </w:t>
      </w:r>
      <w:proofErr w:type="spellStart"/>
      <w:r>
        <w:t>Matolka</w:t>
      </w:r>
      <w:proofErr w:type="spellEnd"/>
    </w:p>
    <w:p w:rsidR="00116EAC" w:rsidRPr="00C156B7" w:rsidRDefault="00CE6D84">
      <w:pPr>
        <w:jc w:val="center"/>
        <w:rPr>
          <w:lang w:val="ru-RU"/>
        </w:rPr>
      </w:pPr>
      <w:r w:rsidRPr="00C156B7">
        <w:rPr>
          <w:lang w:val="ru-RU"/>
        </w:rPr>
        <w:t xml:space="preserve">Группа: </w:t>
      </w:r>
      <w:r w:rsidR="00C156B7" w:rsidRPr="00C156B7">
        <w:rPr>
          <w:lang w:val="ru-RU"/>
        </w:rPr>
        <w:t>23-</w:t>
      </w:r>
      <w:r w:rsidR="00C156B7">
        <w:t>HR</w:t>
      </w:r>
      <w:r w:rsidR="00C156B7" w:rsidRPr="00C156B7">
        <w:rPr>
          <w:lang w:val="ru-RU"/>
        </w:rPr>
        <w:t>-</w:t>
      </w:r>
      <w:r w:rsidR="00C156B7">
        <w:t>CS</w:t>
      </w:r>
      <w:r w:rsidR="00C156B7" w:rsidRPr="00C156B7">
        <w:rPr>
          <w:lang w:val="ru-RU"/>
        </w:rPr>
        <w:t>2</w:t>
      </w:r>
    </w:p>
    <w:p w:rsidR="00116EAC" w:rsidRPr="00C156B7" w:rsidRDefault="00C156B7">
      <w:pPr>
        <w:jc w:val="center"/>
        <w:rPr>
          <w:lang w:val="ru-RU"/>
        </w:rPr>
      </w:pPr>
      <w:r>
        <w:rPr>
          <w:lang w:val="ru-RU"/>
        </w:rPr>
        <w:t xml:space="preserve">Дата: </w:t>
      </w:r>
      <w:proofErr w:type="spellStart"/>
      <w:r>
        <w:t>june</w:t>
      </w:r>
      <w:proofErr w:type="spellEnd"/>
      <w:r w:rsidR="00CE6D84" w:rsidRPr="00C156B7">
        <w:rPr>
          <w:lang w:val="ru-RU"/>
        </w:rPr>
        <w:t xml:space="preserve"> 2025</w:t>
      </w:r>
    </w:p>
    <w:p w:rsidR="00116EAC" w:rsidRPr="00C156B7" w:rsidRDefault="00CE6D84">
      <w:pPr>
        <w:rPr>
          <w:lang w:val="ru-RU"/>
        </w:rPr>
      </w:pPr>
      <w:r w:rsidRPr="00C156B7">
        <w:rPr>
          <w:lang w:val="ru-RU"/>
        </w:rPr>
        <w:br w:type="page"/>
      </w:r>
    </w:p>
    <w:p w:rsidR="00116EAC" w:rsidRPr="00C156B7" w:rsidRDefault="00CE6D84">
      <w:pPr>
        <w:pStyle w:val="1"/>
        <w:rPr>
          <w:lang w:val="ru-RU"/>
        </w:rPr>
      </w:pPr>
      <w:r w:rsidRPr="00C156B7">
        <w:rPr>
          <w:rFonts w:ascii="Calibri" w:hAnsi="Calibri"/>
          <w:sz w:val="26"/>
          <w:lang w:val="ru-RU"/>
        </w:rPr>
        <w:lastRenderedPageBreak/>
        <w:t>1. Введение</w:t>
      </w:r>
    </w:p>
    <w:p w:rsidR="00116EAC" w:rsidRPr="00C156B7" w:rsidRDefault="00CE6D84">
      <w:pPr>
        <w:rPr>
          <w:lang w:val="ru-RU"/>
        </w:rPr>
      </w:pPr>
      <w:r w:rsidRPr="00C156B7">
        <w:rPr>
          <w:lang w:val="ru-RU"/>
        </w:rPr>
        <w:t xml:space="preserve">В рамках проекта реализована система анализа и обработки данных для онлайн-проката велосипедов. Система включает три </w:t>
      </w:r>
      <w:r w:rsidRPr="00C156B7">
        <w:rPr>
          <w:lang w:val="ru-RU"/>
        </w:rPr>
        <w:t>ключевых компонента: операционную базу данных (</w:t>
      </w:r>
      <w:r>
        <w:t>OLTP</w:t>
      </w:r>
      <w:r w:rsidRPr="00C156B7">
        <w:rPr>
          <w:lang w:val="ru-RU"/>
        </w:rPr>
        <w:t>), хранилище данных (</w:t>
      </w:r>
      <w:r>
        <w:t>OLAP</w:t>
      </w:r>
      <w:r w:rsidRPr="00C156B7">
        <w:rPr>
          <w:lang w:val="ru-RU"/>
        </w:rPr>
        <w:t xml:space="preserve">), </w:t>
      </w:r>
      <w:r>
        <w:t>ETL</w:t>
      </w:r>
      <w:r w:rsidRPr="00C156B7">
        <w:rPr>
          <w:lang w:val="ru-RU"/>
        </w:rPr>
        <w:t xml:space="preserve">-скрипты для загрузки и преобразования данных, а также отчёт в </w:t>
      </w:r>
      <w:r>
        <w:t>Power</w:t>
      </w:r>
      <w:r w:rsidRPr="00C156B7">
        <w:rPr>
          <w:lang w:val="ru-RU"/>
        </w:rPr>
        <w:t xml:space="preserve"> </w:t>
      </w:r>
      <w:r>
        <w:t>BI</w:t>
      </w:r>
      <w:r w:rsidRPr="00C156B7">
        <w:rPr>
          <w:lang w:val="ru-RU"/>
        </w:rPr>
        <w:t>.</w:t>
      </w:r>
    </w:p>
    <w:p w:rsidR="00116EAC" w:rsidRPr="00C156B7" w:rsidRDefault="00CE6D84">
      <w:pPr>
        <w:rPr>
          <w:lang w:val="ru-RU"/>
        </w:rPr>
      </w:pPr>
      <w:r w:rsidRPr="00C156B7">
        <w:rPr>
          <w:lang w:val="ru-RU"/>
        </w:rPr>
        <w:t>Проект охватывает все этапы построения аналитической системы: от моделирования данных до визуализации</w:t>
      </w:r>
      <w:r w:rsidRPr="00C156B7">
        <w:rPr>
          <w:lang w:val="ru-RU"/>
        </w:rPr>
        <w:t xml:space="preserve">. Использованы </w:t>
      </w:r>
      <w:r>
        <w:t>PostgreSQL</w:t>
      </w:r>
      <w:r w:rsidRPr="00C156B7">
        <w:rPr>
          <w:lang w:val="ru-RU"/>
        </w:rPr>
        <w:t xml:space="preserve">, </w:t>
      </w:r>
      <w:r>
        <w:t>Python</w:t>
      </w:r>
      <w:r w:rsidRPr="00C156B7">
        <w:rPr>
          <w:lang w:val="ru-RU"/>
        </w:rPr>
        <w:t xml:space="preserve"> и </w:t>
      </w:r>
      <w:r>
        <w:t>Power</w:t>
      </w:r>
      <w:r w:rsidRPr="00C156B7">
        <w:rPr>
          <w:lang w:val="ru-RU"/>
        </w:rPr>
        <w:t xml:space="preserve"> </w:t>
      </w:r>
      <w:r>
        <w:t>BI</w:t>
      </w:r>
      <w:r w:rsidRPr="00C156B7">
        <w:rPr>
          <w:lang w:val="ru-RU"/>
        </w:rPr>
        <w:t>.</w:t>
      </w:r>
    </w:p>
    <w:p w:rsidR="00116EAC" w:rsidRPr="00C156B7" w:rsidRDefault="00CE6D84">
      <w:pPr>
        <w:pStyle w:val="1"/>
        <w:rPr>
          <w:lang w:val="ru-RU"/>
        </w:rPr>
      </w:pPr>
      <w:r w:rsidRPr="00C156B7">
        <w:rPr>
          <w:rFonts w:ascii="Calibri" w:hAnsi="Calibri"/>
          <w:sz w:val="26"/>
          <w:lang w:val="ru-RU"/>
        </w:rPr>
        <w:t xml:space="preserve">2. Проектирование </w:t>
      </w:r>
      <w:r>
        <w:rPr>
          <w:rFonts w:ascii="Calibri" w:hAnsi="Calibri"/>
          <w:sz w:val="26"/>
        </w:rPr>
        <w:t>OLTP</w:t>
      </w:r>
      <w:r w:rsidRPr="00C156B7">
        <w:rPr>
          <w:rFonts w:ascii="Calibri" w:hAnsi="Calibri"/>
          <w:sz w:val="26"/>
          <w:lang w:val="ru-RU"/>
        </w:rPr>
        <w:t>-системы</w:t>
      </w:r>
    </w:p>
    <w:p w:rsidR="00116EAC" w:rsidRPr="00C156B7" w:rsidRDefault="00CE6D84">
      <w:pPr>
        <w:pStyle w:val="21"/>
        <w:rPr>
          <w:lang w:val="ru-RU"/>
        </w:rPr>
      </w:pPr>
      <w:r w:rsidRPr="00C156B7">
        <w:rPr>
          <w:rFonts w:ascii="Calibri" w:hAnsi="Calibri"/>
          <w:sz w:val="24"/>
          <w:lang w:val="ru-RU"/>
        </w:rPr>
        <w:t xml:space="preserve">2.1 </w:t>
      </w:r>
      <w:r>
        <w:rPr>
          <w:rFonts w:ascii="Calibri" w:hAnsi="Calibri"/>
          <w:sz w:val="24"/>
        </w:rPr>
        <w:t>ER</w:t>
      </w:r>
      <w:r w:rsidRPr="00C156B7">
        <w:rPr>
          <w:rFonts w:ascii="Calibri" w:hAnsi="Calibri"/>
          <w:sz w:val="24"/>
          <w:lang w:val="ru-RU"/>
        </w:rPr>
        <w:t>-модель</w:t>
      </w:r>
    </w:p>
    <w:p w:rsidR="00116EAC" w:rsidRPr="00C156B7" w:rsidRDefault="00CE6D84">
      <w:r w:rsidRPr="00C156B7">
        <w:rPr>
          <w:lang w:val="ru-RU"/>
        </w:rPr>
        <w:t xml:space="preserve">На этом этапе была спроектирована </w:t>
      </w:r>
      <w:proofErr w:type="spellStart"/>
      <w:r w:rsidRPr="00C156B7">
        <w:rPr>
          <w:lang w:val="ru-RU"/>
        </w:rPr>
        <w:t>сущностно</w:t>
      </w:r>
      <w:proofErr w:type="spellEnd"/>
      <w:r w:rsidRPr="00C156B7">
        <w:rPr>
          <w:lang w:val="ru-RU"/>
        </w:rPr>
        <w:t>-связная модель операционной базы данных. Схема включает основные сущности: пользователи, велосипеды, аренды, оплаты, спос</w:t>
      </w:r>
      <w:r w:rsidRPr="00C156B7">
        <w:rPr>
          <w:lang w:val="ru-RU"/>
        </w:rPr>
        <w:t>обы оплаты, локации, категории велосипедов.</w:t>
      </w:r>
      <w:r w:rsidR="00C156B7">
        <w:rPr>
          <w:lang w:val="ru-RU"/>
        </w:rPr>
        <w:br/>
      </w:r>
      <w:r w:rsidR="00C156B7">
        <w:rPr>
          <w:lang w:val="ru-RU"/>
        </w:rPr>
        <w:br/>
      </w:r>
      <w:hyperlink r:id="rId6" w:history="1">
        <w:r w:rsidR="00C156B7" w:rsidRPr="00C156B7">
          <w:rPr>
            <w:rStyle w:val="aff8"/>
          </w:rPr>
          <w:t xml:space="preserve">OLTP </w:t>
        </w:r>
        <w:proofErr w:type="spellStart"/>
        <w:r w:rsidR="00C156B7" w:rsidRPr="00C156B7">
          <w:rPr>
            <w:rStyle w:val="aff8"/>
          </w:rPr>
          <w:t>dio</w:t>
        </w:r>
        <w:r w:rsidR="00C156B7" w:rsidRPr="00C156B7">
          <w:rPr>
            <w:rStyle w:val="aff8"/>
          </w:rPr>
          <w:t>g</w:t>
        </w:r>
        <w:r w:rsidR="00C156B7" w:rsidRPr="00C156B7">
          <w:rPr>
            <w:rStyle w:val="aff8"/>
          </w:rPr>
          <w:t>ram</w:t>
        </w:r>
        <w:proofErr w:type="spellEnd"/>
      </w:hyperlink>
    </w:p>
    <w:p w:rsidR="00116EAC" w:rsidRPr="00CE6D84" w:rsidRDefault="00C156B7">
      <w:pPr>
        <w:pStyle w:val="21"/>
      </w:pPr>
      <w:r w:rsidRPr="00C156B7"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drawing>
          <wp:inline distT="0" distB="0" distL="0" distR="0" wp14:anchorId="25411145" wp14:editId="4CD0927B">
            <wp:extent cx="5486400" cy="318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D84" w:rsidRPr="00CE6D84">
        <w:rPr>
          <w:rFonts w:ascii="Calibri" w:hAnsi="Calibri"/>
          <w:sz w:val="24"/>
        </w:rPr>
        <w:t xml:space="preserve">2.2 </w:t>
      </w:r>
      <w:r w:rsidR="00CE6D84">
        <w:rPr>
          <w:rFonts w:ascii="Calibri" w:hAnsi="Calibri"/>
          <w:sz w:val="24"/>
        </w:rPr>
        <w:t>SQL</w:t>
      </w:r>
      <w:r w:rsidR="00CE6D84" w:rsidRPr="00CE6D84">
        <w:rPr>
          <w:rFonts w:ascii="Calibri" w:hAnsi="Calibri"/>
          <w:sz w:val="24"/>
        </w:rPr>
        <w:t>-</w:t>
      </w:r>
      <w:r w:rsidR="00CE6D84" w:rsidRPr="00C156B7">
        <w:rPr>
          <w:rFonts w:ascii="Calibri" w:hAnsi="Calibri"/>
          <w:sz w:val="24"/>
          <w:lang w:val="ru-RU"/>
        </w:rPr>
        <w:t>структура</w:t>
      </w:r>
      <w:r w:rsidR="00CE6D84" w:rsidRPr="00CE6D84">
        <w:rPr>
          <w:rFonts w:ascii="Calibri" w:hAnsi="Calibri"/>
          <w:sz w:val="24"/>
        </w:rPr>
        <w:t xml:space="preserve"> </w:t>
      </w:r>
      <w:r w:rsidR="00CE6D84">
        <w:rPr>
          <w:rFonts w:ascii="Calibri" w:hAnsi="Calibri"/>
          <w:sz w:val="24"/>
        </w:rPr>
        <w:t>OLTP</w:t>
      </w:r>
    </w:p>
    <w:p w:rsidR="00116EAC" w:rsidRDefault="00CE6D84">
      <w:r w:rsidRPr="00C156B7">
        <w:rPr>
          <w:lang w:val="ru-RU"/>
        </w:rPr>
        <w:t>Создание таблиц реализовано в скрипте `01_</w:t>
      </w:r>
      <w:r>
        <w:t>create</w:t>
      </w:r>
      <w:r w:rsidRPr="00C156B7">
        <w:rPr>
          <w:lang w:val="ru-RU"/>
        </w:rPr>
        <w:t>_</w:t>
      </w:r>
      <w:proofErr w:type="spellStart"/>
      <w:r>
        <w:t>oltp</w:t>
      </w:r>
      <w:proofErr w:type="spellEnd"/>
      <w:r w:rsidRPr="00C156B7">
        <w:rPr>
          <w:lang w:val="ru-RU"/>
        </w:rPr>
        <w:t>_</w:t>
      </w:r>
      <w:r>
        <w:t>schema</w:t>
      </w:r>
      <w:r w:rsidRPr="00C156B7">
        <w:rPr>
          <w:lang w:val="ru-RU"/>
        </w:rPr>
        <w:t>.</w:t>
      </w:r>
      <w:proofErr w:type="spellStart"/>
      <w:r>
        <w:t>sql</w:t>
      </w:r>
      <w:proofErr w:type="spellEnd"/>
      <w:r w:rsidRPr="00C156B7">
        <w:rPr>
          <w:lang w:val="ru-RU"/>
        </w:rPr>
        <w:t xml:space="preserve">`. </w:t>
      </w:r>
      <w:r>
        <w:t>Пример создания таблицы `users`:</w:t>
      </w:r>
    </w:p>
    <w:p w:rsidR="00116EAC" w:rsidRDefault="00CE6D84">
      <w:r>
        <w:rPr>
          <w:rFonts w:ascii="Consolas" w:hAnsi="Consolas"/>
          <w:sz w:val="20"/>
        </w:rPr>
        <w:t>CREATE TABLE users (</w:t>
      </w:r>
      <w:r>
        <w:rPr>
          <w:rFonts w:ascii="Consolas" w:hAnsi="Consolas"/>
          <w:sz w:val="20"/>
        </w:rPr>
        <w:br/>
        <w:t xml:space="preserve">    use</w:t>
      </w:r>
      <w:r>
        <w:rPr>
          <w:rFonts w:ascii="Consolas" w:hAnsi="Consolas"/>
          <w:sz w:val="20"/>
        </w:rPr>
        <w:t>r_id SERIAL PRIMARY KEY,</w:t>
      </w:r>
      <w:r>
        <w:rPr>
          <w:rFonts w:ascii="Consolas" w:hAnsi="Consolas"/>
          <w:sz w:val="20"/>
        </w:rPr>
        <w:br/>
        <w:t xml:space="preserve">    full_name VARCHAR NOT NULL,</w:t>
      </w:r>
      <w:r>
        <w:rPr>
          <w:rFonts w:ascii="Consolas" w:hAnsi="Consolas"/>
          <w:sz w:val="20"/>
        </w:rPr>
        <w:br/>
        <w:t xml:space="preserve">    email VARCHAR UNIQUE NOT NULL,</w:t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lastRenderedPageBreak/>
        <w:t xml:space="preserve">    phone VARCHAR,</w:t>
      </w:r>
      <w:r>
        <w:rPr>
          <w:rFonts w:ascii="Consolas" w:hAnsi="Consolas"/>
          <w:sz w:val="20"/>
        </w:rPr>
        <w:br/>
        <w:t xml:space="preserve">    password VARCHAR NOT NULL,</w:t>
      </w:r>
      <w:r>
        <w:rPr>
          <w:rFonts w:ascii="Consolas" w:hAnsi="Consolas"/>
          <w:sz w:val="20"/>
        </w:rPr>
        <w:br/>
        <w:t xml:space="preserve">    created_at TIMESTAMP DEFAULT CURRENT_TIMESTAMP</w:t>
      </w:r>
      <w:r>
        <w:rPr>
          <w:rFonts w:ascii="Consolas" w:hAnsi="Consolas"/>
          <w:sz w:val="20"/>
        </w:rPr>
        <w:br/>
        <w:t>);</w:t>
      </w:r>
    </w:p>
    <w:p w:rsidR="00116EAC" w:rsidRPr="00C156B7" w:rsidRDefault="00CE6D84">
      <w:pPr>
        <w:pStyle w:val="21"/>
        <w:rPr>
          <w:lang w:val="ru-RU"/>
        </w:rPr>
      </w:pPr>
      <w:r w:rsidRPr="00C156B7">
        <w:rPr>
          <w:rFonts w:ascii="Calibri" w:hAnsi="Calibri"/>
          <w:sz w:val="24"/>
          <w:lang w:val="ru-RU"/>
        </w:rPr>
        <w:t>2.3 Загрузка данных</w:t>
      </w:r>
    </w:p>
    <w:p w:rsidR="00116EAC" w:rsidRPr="00C156B7" w:rsidRDefault="00CE6D84">
      <w:pPr>
        <w:rPr>
          <w:lang w:val="ru-RU"/>
        </w:rPr>
      </w:pPr>
      <w:r w:rsidRPr="00C156B7">
        <w:rPr>
          <w:lang w:val="ru-RU"/>
        </w:rPr>
        <w:t xml:space="preserve">Для загрузки данных был использован </w:t>
      </w:r>
      <w:r>
        <w:t>Pyth</w:t>
      </w:r>
      <w:r>
        <w:t>on</w:t>
      </w:r>
      <w:r w:rsidRPr="00C156B7">
        <w:rPr>
          <w:lang w:val="ru-RU"/>
        </w:rPr>
        <w:t xml:space="preserve">-скрипт, который сгенерировал </w:t>
      </w:r>
      <w:r>
        <w:t>CSV</w:t>
      </w:r>
      <w:r w:rsidRPr="00C156B7">
        <w:rPr>
          <w:lang w:val="ru-RU"/>
        </w:rPr>
        <w:t xml:space="preserve">-файлы. После этого они были импортированы в базу данных с помощью </w:t>
      </w:r>
      <w:r>
        <w:t>SQL</w:t>
      </w:r>
      <w:r w:rsidRPr="00C156B7">
        <w:rPr>
          <w:lang w:val="ru-RU"/>
        </w:rPr>
        <w:t xml:space="preserve">-команд </w:t>
      </w:r>
      <w:r>
        <w:t>COPY</w:t>
      </w:r>
      <w:r w:rsidRPr="00C156B7">
        <w:rPr>
          <w:lang w:val="ru-RU"/>
        </w:rPr>
        <w:t>.</w:t>
      </w:r>
    </w:p>
    <w:p w:rsidR="00116EAC" w:rsidRDefault="00CE6D84">
      <w:proofErr w:type="spellStart"/>
      <w:r>
        <w:t>Пример</w:t>
      </w:r>
      <w:proofErr w:type="spellEnd"/>
      <w:r>
        <w:t xml:space="preserve"> </w:t>
      </w:r>
      <w:proofErr w:type="spellStart"/>
      <w:r>
        <w:t>команды</w:t>
      </w:r>
      <w:proofErr w:type="spellEnd"/>
      <w:r>
        <w:t xml:space="preserve"> COPY:</w:t>
      </w:r>
    </w:p>
    <w:p w:rsidR="00116EAC" w:rsidRDefault="00CE6D84">
      <w:r>
        <w:rPr>
          <w:rFonts w:ascii="Consolas" w:hAnsi="Consolas"/>
          <w:sz w:val="20"/>
        </w:rPr>
        <w:t>COPY users(user_id, full_name, email, phone, password, created_at)</w:t>
      </w:r>
      <w:r>
        <w:rPr>
          <w:rFonts w:ascii="Consolas" w:hAnsi="Consolas"/>
          <w:sz w:val="20"/>
        </w:rPr>
        <w:br/>
        <w:t>FROM 'C:\bike-rental-db-project\02_initial_data\u</w:t>
      </w:r>
      <w:r>
        <w:rPr>
          <w:rFonts w:ascii="Consolas" w:hAnsi="Consolas"/>
          <w:sz w:val="20"/>
        </w:rPr>
        <w:t>sers.csv'</w:t>
      </w:r>
      <w:r>
        <w:rPr>
          <w:rFonts w:ascii="Consolas" w:hAnsi="Consolas"/>
          <w:sz w:val="20"/>
        </w:rPr>
        <w:br/>
        <w:t>DELIMITER ',' CSV HEADER ENCODING 'UTF8';</w:t>
      </w:r>
    </w:p>
    <w:p w:rsidR="00116EAC" w:rsidRPr="00C156B7" w:rsidRDefault="00CE6D84">
      <w:pPr>
        <w:pStyle w:val="1"/>
        <w:rPr>
          <w:lang w:val="ru-RU"/>
        </w:rPr>
      </w:pPr>
      <w:r w:rsidRPr="00C156B7">
        <w:rPr>
          <w:rFonts w:ascii="Calibri" w:hAnsi="Calibri"/>
          <w:sz w:val="26"/>
          <w:lang w:val="ru-RU"/>
        </w:rPr>
        <w:t xml:space="preserve">3. Проектирование </w:t>
      </w:r>
      <w:r>
        <w:rPr>
          <w:rFonts w:ascii="Calibri" w:hAnsi="Calibri"/>
          <w:sz w:val="26"/>
        </w:rPr>
        <w:t>OLAP</w:t>
      </w:r>
      <w:r w:rsidRPr="00C156B7">
        <w:rPr>
          <w:rFonts w:ascii="Calibri" w:hAnsi="Calibri"/>
          <w:sz w:val="26"/>
          <w:lang w:val="ru-RU"/>
        </w:rPr>
        <w:t>-системы</w:t>
      </w:r>
    </w:p>
    <w:p w:rsidR="00116EAC" w:rsidRPr="00C156B7" w:rsidRDefault="00CE6D84">
      <w:pPr>
        <w:pStyle w:val="21"/>
        <w:rPr>
          <w:lang w:val="ru-RU"/>
        </w:rPr>
      </w:pPr>
      <w:r w:rsidRPr="00C156B7">
        <w:rPr>
          <w:rFonts w:ascii="Calibri" w:hAnsi="Calibri"/>
          <w:sz w:val="24"/>
          <w:lang w:val="ru-RU"/>
        </w:rPr>
        <w:t>3.1 Снежинка-схема</w:t>
      </w:r>
    </w:p>
    <w:p w:rsidR="00CE6D84" w:rsidRDefault="00CE6D84" w:rsidP="00C156B7">
      <w:pPr>
        <w:rPr>
          <w:lang w:val="ru-RU"/>
        </w:rPr>
      </w:pPr>
      <w:r w:rsidRPr="00C156B7">
        <w:rPr>
          <w:lang w:val="ru-RU"/>
        </w:rPr>
        <w:t>Для аналитики спроектирована снежинка-схема: измерения нормализованы и вынесены в отдельные таблицы. Центром анализа служат таблицы фактов `</w:t>
      </w:r>
      <w:r>
        <w:t>fact</w:t>
      </w:r>
      <w:r w:rsidRPr="00C156B7">
        <w:rPr>
          <w:lang w:val="ru-RU"/>
        </w:rPr>
        <w:t>_</w:t>
      </w:r>
      <w:r>
        <w:t>rentals</w:t>
      </w:r>
      <w:r w:rsidRPr="00C156B7">
        <w:rPr>
          <w:lang w:val="ru-RU"/>
        </w:rPr>
        <w:t xml:space="preserve">` </w:t>
      </w:r>
      <w:r w:rsidRPr="00C156B7">
        <w:rPr>
          <w:lang w:val="ru-RU"/>
        </w:rPr>
        <w:t>и `</w:t>
      </w:r>
      <w:r>
        <w:t>fact</w:t>
      </w:r>
      <w:r w:rsidRPr="00C156B7">
        <w:rPr>
          <w:lang w:val="ru-RU"/>
        </w:rPr>
        <w:t>_</w:t>
      </w:r>
      <w:r>
        <w:t>payments</w:t>
      </w:r>
      <w:r w:rsidRPr="00C156B7">
        <w:rPr>
          <w:lang w:val="ru-RU"/>
        </w:rPr>
        <w:t>`.</w:t>
      </w:r>
      <w:r w:rsidR="00C156B7" w:rsidRPr="00C156B7">
        <w:drawing>
          <wp:inline distT="0" distB="0" distL="0" distR="0" wp14:anchorId="2595C6DB" wp14:editId="5C75E495">
            <wp:extent cx="5486400" cy="39008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D84" w:rsidRDefault="00CE6D84" w:rsidP="00C156B7">
      <w:hyperlink r:id="rId9" w:history="1">
        <w:r w:rsidRPr="00CE6D84">
          <w:rPr>
            <w:rStyle w:val="aff8"/>
          </w:rPr>
          <w:t>OLAP diagram</w:t>
        </w:r>
      </w:hyperlink>
    </w:p>
    <w:p w:rsidR="00116EAC" w:rsidRPr="00CE6D84" w:rsidRDefault="00CE6D84" w:rsidP="00C156B7">
      <w:r w:rsidRPr="00CE6D84">
        <w:rPr>
          <w:b/>
          <w:sz w:val="24"/>
        </w:rPr>
        <w:lastRenderedPageBreak/>
        <w:t xml:space="preserve">3.2 </w:t>
      </w:r>
      <w:r>
        <w:rPr>
          <w:b/>
          <w:sz w:val="24"/>
        </w:rPr>
        <w:t>SQL</w:t>
      </w:r>
      <w:r w:rsidRPr="00CE6D84">
        <w:rPr>
          <w:b/>
          <w:sz w:val="24"/>
        </w:rPr>
        <w:t>-</w:t>
      </w:r>
      <w:r w:rsidRPr="00C156B7">
        <w:rPr>
          <w:b/>
          <w:sz w:val="24"/>
          <w:lang w:val="ru-RU"/>
        </w:rPr>
        <w:t>структура</w:t>
      </w:r>
      <w:r w:rsidRPr="00CE6D84">
        <w:rPr>
          <w:b/>
          <w:sz w:val="24"/>
        </w:rPr>
        <w:t xml:space="preserve"> </w:t>
      </w:r>
      <w:r>
        <w:rPr>
          <w:b/>
          <w:sz w:val="24"/>
        </w:rPr>
        <w:t>OLAP</w:t>
      </w:r>
    </w:p>
    <w:p w:rsidR="00116EAC" w:rsidRDefault="00CE6D84">
      <w:r w:rsidRPr="00C156B7">
        <w:rPr>
          <w:lang w:val="ru-RU"/>
        </w:rPr>
        <w:t>С</w:t>
      </w:r>
      <w:r w:rsidRPr="00C156B7">
        <w:rPr>
          <w:lang w:val="ru-RU"/>
        </w:rPr>
        <w:t>труктура создавалась с помощью скрипта `04_</w:t>
      </w:r>
      <w:proofErr w:type="spellStart"/>
      <w:r>
        <w:t>olap</w:t>
      </w:r>
      <w:proofErr w:type="spellEnd"/>
      <w:r w:rsidRPr="00C156B7">
        <w:rPr>
          <w:lang w:val="ru-RU"/>
        </w:rPr>
        <w:t>_</w:t>
      </w:r>
      <w:r>
        <w:t>schema</w:t>
      </w:r>
      <w:r w:rsidRPr="00C156B7">
        <w:rPr>
          <w:lang w:val="ru-RU"/>
        </w:rPr>
        <w:t>.</w:t>
      </w:r>
      <w:proofErr w:type="spellStart"/>
      <w:r>
        <w:t>sql</w:t>
      </w:r>
      <w:proofErr w:type="spellEnd"/>
      <w:r w:rsidRPr="00C156B7">
        <w:rPr>
          <w:lang w:val="ru-RU"/>
        </w:rPr>
        <w:t xml:space="preserve">`. </w:t>
      </w:r>
      <w:r>
        <w:t>Пример таблицы измерения дат:</w:t>
      </w:r>
    </w:p>
    <w:p w:rsidR="00116EAC" w:rsidRDefault="00CE6D84">
      <w:r>
        <w:rPr>
          <w:rFonts w:ascii="Consolas" w:hAnsi="Consolas"/>
          <w:sz w:val="20"/>
        </w:rPr>
        <w:t>CREATE TABLE dim_date (</w:t>
      </w:r>
      <w:r>
        <w:rPr>
          <w:rFonts w:ascii="Consolas" w:hAnsi="Consolas"/>
          <w:sz w:val="20"/>
        </w:rPr>
        <w:br/>
        <w:t xml:space="preserve">    date_key DATE PRIMARY KEY,</w:t>
      </w:r>
      <w:r>
        <w:rPr>
          <w:rFonts w:ascii="Consolas" w:hAnsi="Consolas"/>
          <w:sz w:val="20"/>
        </w:rPr>
        <w:br/>
        <w:t xml:space="preserve">    day IN</w:t>
      </w:r>
      <w:r>
        <w:rPr>
          <w:rFonts w:ascii="Consolas" w:hAnsi="Consolas"/>
          <w:sz w:val="20"/>
        </w:rPr>
        <w:t>T,</w:t>
      </w:r>
      <w:r>
        <w:rPr>
          <w:rFonts w:ascii="Consolas" w:hAnsi="Consolas"/>
          <w:sz w:val="20"/>
        </w:rPr>
        <w:br/>
        <w:t xml:space="preserve">    month INT,</w:t>
      </w:r>
      <w:r>
        <w:rPr>
          <w:rFonts w:ascii="Consolas" w:hAnsi="Consolas"/>
          <w:sz w:val="20"/>
        </w:rPr>
        <w:br/>
        <w:t xml:space="preserve">    quarter INT,</w:t>
      </w:r>
      <w:r>
        <w:rPr>
          <w:rFonts w:ascii="Consolas" w:hAnsi="Consolas"/>
          <w:sz w:val="20"/>
        </w:rPr>
        <w:br/>
        <w:t xml:space="preserve">    year INT,</w:t>
      </w:r>
      <w:r>
        <w:rPr>
          <w:rFonts w:ascii="Consolas" w:hAnsi="Consolas"/>
          <w:sz w:val="20"/>
        </w:rPr>
        <w:br/>
        <w:t xml:space="preserve">    day_of_week INT</w:t>
      </w:r>
      <w:r>
        <w:rPr>
          <w:rFonts w:ascii="Consolas" w:hAnsi="Consolas"/>
          <w:sz w:val="20"/>
        </w:rPr>
        <w:br/>
        <w:t>);</w:t>
      </w:r>
    </w:p>
    <w:p w:rsidR="00116EAC" w:rsidRPr="00C156B7" w:rsidRDefault="00CE6D84">
      <w:pPr>
        <w:pStyle w:val="1"/>
        <w:rPr>
          <w:lang w:val="ru-RU"/>
        </w:rPr>
      </w:pPr>
      <w:r w:rsidRPr="00C156B7">
        <w:rPr>
          <w:rFonts w:ascii="Calibri" w:hAnsi="Calibri"/>
          <w:sz w:val="26"/>
          <w:lang w:val="ru-RU"/>
        </w:rPr>
        <w:t xml:space="preserve">4. </w:t>
      </w:r>
      <w:r>
        <w:rPr>
          <w:rFonts w:ascii="Calibri" w:hAnsi="Calibri"/>
          <w:sz w:val="26"/>
        </w:rPr>
        <w:t>ETL</w:t>
      </w:r>
      <w:r w:rsidRPr="00C156B7">
        <w:rPr>
          <w:rFonts w:ascii="Calibri" w:hAnsi="Calibri"/>
          <w:sz w:val="26"/>
          <w:lang w:val="ru-RU"/>
        </w:rPr>
        <w:t>-процесс</w:t>
      </w:r>
    </w:p>
    <w:p w:rsidR="00116EAC" w:rsidRPr="00C156B7" w:rsidRDefault="00CE6D84">
      <w:pPr>
        <w:rPr>
          <w:lang w:val="ru-RU"/>
        </w:rPr>
      </w:pPr>
      <w:r w:rsidRPr="00C156B7">
        <w:rPr>
          <w:lang w:val="ru-RU"/>
        </w:rPr>
        <w:t xml:space="preserve">Для загрузки данных из </w:t>
      </w:r>
      <w:r>
        <w:t>OLTP</w:t>
      </w:r>
      <w:r w:rsidRPr="00C156B7">
        <w:rPr>
          <w:lang w:val="ru-RU"/>
        </w:rPr>
        <w:t xml:space="preserve"> в </w:t>
      </w:r>
      <w:r>
        <w:t>OLAP</w:t>
      </w:r>
      <w:r w:rsidRPr="00C156B7">
        <w:rPr>
          <w:lang w:val="ru-RU"/>
        </w:rPr>
        <w:t xml:space="preserve"> использован `</w:t>
      </w:r>
      <w:proofErr w:type="spellStart"/>
      <w:r>
        <w:t>dblink</w:t>
      </w:r>
      <w:proofErr w:type="spellEnd"/>
      <w:r w:rsidRPr="00C156B7">
        <w:rPr>
          <w:lang w:val="ru-RU"/>
        </w:rPr>
        <w:t>`. Базы данных находятся на одном сервере. Скрипт `05_</w:t>
      </w:r>
      <w:proofErr w:type="spellStart"/>
      <w:r>
        <w:t>etl</w:t>
      </w:r>
      <w:proofErr w:type="spellEnd"/>
      <w:r w:rsidRPr="00C156B7">
        <w:rPr>
          <w:lang w:val="ru-RU"/>
        </w:rPr>
        <w:t>_</w:t>
      </w:r>
      <w:r>
        <w:t>process</w:t>
      </w:r>
      <w:r w:rsidRPr="00C156B7">
        <w:rPr>
          <w:lang w:val="ru-RU"/>
        </w:rPr>
        <w:t>.</w:t>
      </w:r>
      <w:proofErr w:type="spellStart"/>
      <w:r>
        <w:t>sql</w:t>
      </w:r>
      <w:proofErr w:type="spellEnd"/>
      <w:r w:rsidRPr="00C156B7">
        <w:rPr>
          <w:lang w:val="ru-RU"/>
        </w:rPr>
        <w:t>` выполняет перенос измерений, фактов и связей</w:t>
      </w:r>
      <w:r w:rsidRPr="00C156B7">
        <w:rPr>
          <w:lang w:val="ru-RU"/>
        </w:rPr>
        <w:t xml:space="preserve"> между ними.</w:t>
      </w:r>
    </w:p>
    <w:p w:rsidR="00116EAC" w:rsidRPr="00C156B7" w:rsidRDefault="00CE6D84">
      <w:pPr>
        <w:rPr>
          <w:lang w:val="ru-RU"/>
        </w:rPr>
      </w:pPr>
      <w:r w:rsidRPr="00C156B7">
        <w:rPr>
          <w:lang w:val="ru-RU"/>
        </w:rPr>
        <w:t>Пример вставки данных в таблицу `</w:t>
      </w:r>
      <w:r>
        <w:t>dim</w:t>
      </w:r>
      <w:r w:rsidRPr="00C156B7">
        <w:rPr>
          <w:lang w:val="ru-RU"/>
        </w:rPr>
        <w:t>_</w:t>
      </w:r>
      <w:r>
        <w:t>bike</w:t>
      </w:r>
      <w:r w:rsidRPr="00C156B7">
        <w:rPr>
          <w:lang w:val="ru-RU"/>
        </w:rPr>
        <w:t>_</w:t>
      </w:r>
      <w:r>
        <w:t>category</w:t>
      </w:r>
      <w:r w:rsidRPr="00C156B7">
        <w:rPr>
          <w:lang w:val="ru-RU"/>
        </w:rPr>
        <w:t>`:</w:t>
      </w:r>
    </w:p>
    <w:p w:rsidR="00CE6D84" w:rsidRDefault="00CE6D84" w:rsidP="00CE6D84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INSERT INTO </w:t>
      </w:r>
      <w:proofErr w:type="spellStart"/>
      <w:r>
        <w:rPr>
          <w:rFonts w:ascii="Consolas" w:hAnsi="Consolas"/>
          <w:sz w:val="20"/>
        </w:rPr>
        <w:t>dim_bike_category</w:t>
      </w:r>
      <w:proofErr w:type="spellEnd"/>
      <w:r>
        <w:rPr>
          <w:rFonts w:ascii="Consolas" w:hAnsi="Consolas"/>
          <w:sz w:val="20"/>
        </w:rPr>
        <w:t xml:space="preserve"> (name, description)</w:t>
      </w:r>
      <w:r>
        <w:rPr>
          <w:rFonts w:ascii="Consolas" w:hAnsi="Consolas"/>
          <w:sz w:val="20"/>
        </w:rPr>
        <w:br/>
        <w:t>SELECT name, description</w:t>
      </w:r>
      <w:r>
        <w:rPr>
          <w:rFonts w:ascii="Consolas" w:hAnsi="Consolas"/>
          <w:sz w:val="20"/>
        </w:rPr>
        <w:br/>
        <w:t xml:space="preserve">FROM </w:t>
      </w:r>
      <w:proofErr w:type="spellStart"/>
      <w:r>
        <w:rPr>
          <w:rFonts w:ascii="Consolas" w:hAnsi="Consolas"/>
          <w:sz w:val="20"/>
        </w:rPr>
        <w:t>dblink</w:t>
      </w:r>
      <w:proofErr w:type="spellEnd"/>
      <w:r>
        <w:rPr>
          <w:rFonts w:ascii="Consolas" w:hAnsi="Consolas"/>
          <w:sz w:val="20"/>
        </w:rPr>
        <w:t xml:space="preserve">('host=localhost </w:t>
      </w:r>
      <w:proofErr w:type="spellStart"/>
      <w:r>
        <w:rPr>
          <w:rFonts w:ascii="Consolas" w:hAnsi="Consolas"/>
          <w:sz w:val="20"/>
        </w:rPr>
        <w:t>dbname</w:t>
      </w:r>
      <w:proofErr w:type="spellEnd"/>
      <w:r>
        <w:rPr>
          <w:rFonts w:ascii="Consolas" w:hAnsi="Consolas"/>
          <w:sz w:val="20"/>
        </w:rPr>
        <w:t>=</w:t>
      </w:r>
      <w:proofErr w:type="spellStart"/>
      <w:r>
        <w:rPr>
          <w:rFonts w:ascii="Consolas" w:hAnsi="Consolas"/>
          <w:sz w:val="20"/>
        </w:rPr>
        <w:t>bike_oltp</w:t>
      </w:r>
      <w:proofErr w:type="spellEnd"/>
      <w:r>
        <w:rPr>
          <w:rFonts w:ascii="Consolas" w:hAnsi="Consolas"/>
          <w:sz w:val="20"/>
        </w:rPr>
        <w:t xml:space="preserve"> user=</w:t>
      </w:r>
      <w:proofErr w:type="spellStart"/>
      <w:r>
        <w:rPr>
          <w:rFonts w:ascii="Consolas" w:hAnsi="Consolas"/>
          <w:sz w:val="20"/>
        </w:rPr>
        <w:t>postgres</w:t>
      </w:r>
      <w:proofErr w:type="spellEnd"/>
      <w:r>
        <w:rPr>
          <w:rFonts w:ascii="Consolas" w:hAnsi="Consolas"/>
          <w:sz w:val="20"/>
        </w:rPr>
        <w:t xml:space="preserve"> password=10051980', '</w:t>
      </w:r>
      <w:r>
        <w:rPr>
          <w:rFonts w:ascii="Consolas" w:hAnsi="Consolas"/>
          <w:sz w:val="20"/>
        </w:rPr>
        <w:br/>
        <w:t xml:space="preserve">    SELECT DISTINCT </w:t>
      </w:r>
      <w:proofErr w:type="spellStart"/>
      <w:r>
        <w:rPr>
          <w:rFonts w:ascii="Consolas" w:hAnsi="Consolas"/>
          <w:sz w:val="20"/>
        </w:rPr>
        <w:t>category_name</w:t>
      </w:r>
      <w:proofErr w:type="spellEnd"/>
      <w:r>
        <w:rPr>
          <w:rFonts w:ascii="Consolas" w:hAnsi="Consolas"/>
          <w:sz w:val="20"/>
        </w:rPr>
        <w:t>,</w:t>
      </w:r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category_name</w:t>
      </w:r>
      <w:proofErr w:type="spellEnd"/>
      <w:r>
        <w:rPr>
          <w:rFonts w:ascii="Consolas" w:hAnsi="Consolas"/>
          <w:sz w:val="20"/>
        </w:rPr>
        <w:t xml:space="preserve"> || '' bikes''</w:t>
      </w:r>
      <w:r>
        <w:rPr>
          <w:rFonts w:ascii="Consolas" w:hAnsi="Consolas"/>
          <w:sz w:val="20"/>
        </w:rPr>
        <w:br/>
        <w:t xml:space="preserve">    FROM </w:t>
      </w:r>
      <w:proofErr w:type="spellStart"/>
      <w:r>
        <w:rPr>
          <w:rFonts w:ascii="Consolas" w:hAnsi="Consolas"/>
          <w:sz w:val="20"/>
        </w:rPr>
        <w:t>bike_categories</w:t>
      </w:r>
      <w:proofErr w:type="spellEnd"/>
      <w:r>
        <w:rPr>
          <w:rFonts w:ascii="Consolas" w:hAnsi="Consolas"/>
          <w:sz w:val="20"/>
        </w:rPr>
        <w:br/>
        <w:t>') AS t(name TEXT, description TEXT);</w:t>
      </w:r>
      <w:r w:rsidRPr="00CE6D84">
        <w:drawing>
          <wp:inline distT="0" distB="0" distL="0" distR="0" wp14:anchorId="25AC473B" wp14:editId="3A32E1BD">
            <wp:extent cx="4488180" cy="207786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2597" cy="208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D84" w:rsidRDefault="00CE6D84" w:rsidP="00CE6D84">
      <w:pPr>
        <w:rPr>
          <w:rFonts w:ascii="Consolas" w:hAnsi="Consolas"/>
          <w:sz w:val="20"/>
        </w:rPr>
      </w:pPr>
    </w:p>
    <w:p w:rsidR="00CE6D84" w:rsidRDefault="00CE6D84" w:rsidP="00CE6D84">
      <w:pPr>
        <w:rPr>
          <w:rFonts w:ascii="Consolas" w:hAnsi="Consolas"/>
          <w:sz w:val="20"/>
        </w:rPr>
      </w:pPr>
    </w:p>
    <w:p w:rsidR="00CE6D84" w:rsidRDefault="00CE6D84" w:rsidP="00CE6D84">
      <w:pPr>
        <w:rPr>
          <w:rFonts w:ascii="Consolas" w:hAnsi="Consolas"/>
          <w:sz w:val="20"/>
        </w:rPr>
      </w:pPr>
    </w:p>
    <w:p w:rsidR="00116EAC" w:rsidRPr="00CE6D84" w:rsidRDefault="00CE6D84" w:rsidP="00CE6D84">
      <w:r w:rsidRPr="00CE6D84">
        <w:rPr>
          <w:b/>
          <w:sz w:val="26"/>
        </w:rPr>
        <w:lastRenderedPageBreak/>
        <w:t xml:space="preserve">5. </w:t>
      </w:r>
      <w:r w:rsidRPr="00C156B7">
        <w:rPr>
          <w:b/>
          <w:sz w:val="26"/>
          <w:lang w:val="ru-RU"/>
        </w:rPr>
        <w:t>Аналитический</w:t>
      </w:r>
      <w:r w:rsidRPr="00CE6D84">
        <w:rPr>
          <w:b/>
          <w:sz w:val="26"/>
        </w:rPr>
        <w:t xml:space="preserve"> </w:t>
      </w:r>
      <w:r w:rsidRPr="00C156B7">
        <w:rPr>
          <w:b/>
          <w:sz w:val="26"/>
          <w:lang w:val="ru-RU"/>
        </w:rPr>
        <w:t>отчёт</w:t>
      </w:r>
      <w:r w:rsidRPr="00CE6D84">
        <w:rPr>
          <w:b/>
          <w:sz w:val="26"/>
        </w:rPr>
        <w:t xml:space="preserve"> </w:t>
      </w:r>
      <w:r>
        <w:rPr>
          <w:b/>
          <w:sz w:val="26"/>
        </w:rPr>
        <w:t>Power</w:t>
      </w:r>
      <w:r w:rsidRPr="00CE6D84">
        <w:rPr>
          <w:b/>
          <w:sz w:val="26"/>
        </w:rPr>
        <w:t xml:space="preserve"> </w:t>
      </w:r>
      <w:r>
        <w:rPr>
          <w:b/>
          <w:sz w:val="26"/>
        </w:rPr>
        <w:t>BI</w:t>
      </w:r>
    </w:p>
    <w:p w:rsidR="00116EAC" w:rsidRPr="00C156B7" w:rsidRDefault="00CE6D84">
      <w:pPr>
        <w:pStyle w:val="21"/>
        <w:rPr>
          <w:lang w:val="ru-RU"/>
        </w:rPr>
      </w:pPr>
      <w:r w:rsidRPr="00C156B7">
        <w:rPr>
          <w:rFonts w:ascii="Calibri" w:hAnsi="Calibri"/>
          <w:sz w:val="24"/>
          <w:lang w:val="ru-RU"/>
        </w:rPr>
        <w:t>5</w:t>
      </w:r>
      <w:r w:rsidRPr="00C156B7">
        <w:rPr>
          <w:rFonts w:ascii="Calibri" w:hAnsi="Calibri"/>
          <w:sz w:val="24"/>
          <w:lang w:val="ru-RU"/>
        </w:rPr>
        <w:t>.1 Подключение</w:t>
      </w:r>
    </w:p>
    <w:p w:rsidR="00116EAC" w:rsidRPr="00C156B7" w:rsidRDefault="00CE6D84">
      <w:pPr>
        <w:rPr>
          <w:lang w:val="ru-RU"/>
        </w:rPr>
      </w:pPr>
      <w:r>
        <w:t>Power</w:t>
      </w:r>
      <w:r w:rsidRPr="00C156B7">
        <w:rPr>
          <w:lang w:val="ru-RU"/>
        </w:rPr>
        <w:t xml:space="preserve"> </w:t>
      </w:r>
      <w:r>
        <w:t>BI</w:t>
      </w:r>
      <w:r w:rsidRPr="00C156B7">
        <w:rPr>
          <w:lang w:val="ru-RU"/>
        </w:rPr>
        <w:t xml:space="preserve"> подключается напрямую к базе </w:t>
      </w:r>
      <w:r>
        <w:t>OLAP</w:t>
      </w:r>
      <w:r w:rsidRPr="00C156B7">
        <w:rPr>
          <w:lang w:val="ru-RU"/>
        </w:rPr>
        <w:t xml:space="preserve"> через драй</w:t>
      </w:r>
      <w:r w:rsidRPr="00C156B7">
        <w:rPr>
          <w:lang w:val="ru-RU"/>
        </w:rPr>
        <w:t xml:space="preserve">вер </w:t>
      </w:r>
      <w:r>
        <w:t>PostgreSQL</w:t>
      </w:r>
      <w:r w:rsidRPr="00C156B7">
        <w:rPr>
          <w:lang w:val="ru-RU"/>
        </w:rPr>
        <w:t>. После выбора таблиц строятся визуализации.</w:t>
      </w:r>
    </w:p>
    <w:p w:rsidR="00116EAC" w:rsidRPr="00C156B7" w:rsidRDefault="00CE6D84">
      <w:pPr>
        <w:pStyle w:val="21"/>
        <w:rPr>
          <w:lang w:val="ru-RU"/>
        </w:rPr>
      </w:pPr>
      <w:r w:rsidRPr="00C156B7">
        <w:rPr>
          <w:rFonts w:ascii="Calibri" w:hAnsi="Calibri"/>
          <w:sz w:val="24"/>
          <w:lang w:val="ru-RU"/>
        </w:rPr>
        <w:t>5.2 Визуализации</w:t>
      </w:r>
    </w:p>
    <w:p w:rsidR="00116EAC" w:rsidRPr="00C156B7" w:rsidRDefault="00CE6D84">
      <w:pPr>
        <w:rPr>
          <w:lang w:val="ru-RU"/>
        </w:rPr>
      </w:pPr>
      <w:r w:rsidRPr="00C156B7">
        <w:rPr>
          <w:lang w:val="ru-RU"/>
        </w:rPr>
        <w:t>Созданы три ключевые визуализации:</w:t>
      </w:r>
    </w:p>
    <w:p w:rsidR="00116EAC" w:rsidRPr="00C156B7" w:rsidRDefault="00CE6D84">
      <w:pPr>
        <w:rPr>
          <w:lang w:val="ru-RU"/>
        </w:rPr>
      </w:pPr>
      <w:r w:rsidRPr="00C156B7">
        <w:rPr>
          <w:lang w:val="ru-RU"/>
        </w:rPr>
        <w:t xml:space="preserve">• </w:t>
      </w:r>
      <w:r w:rsidRPr="00C156B7">
        <w:rPr>
          <w:lang w:val="ru-RU"/>
        </w:rPr>
        <w:t xml:space="preserve">Линейная диаграмма: аренды по месяцам (ось </w:t>
      </w:r>
      <w:r>
        <w:t>X</w:t>
      </w:r>
      <w:r w:rsidRPr="00C156B7">
        <w:rPr>
          <w:lang w:val="ru-RU"/>
        </w:rPr>
        <w:t xml:space="preserve">: месяц, </w:t>
      </w:r>
      <w:r>
        <w:t>Y</w:t>
      </w:r>
      <w:r w:rsidRPr="00C156B7">
        <w:rPr>
          <w:lang w:val="ru-RU"/>
        </w:rPr>
        <w:t>: количество аренд)</w:t>
      </w:r>
    </w:p>
    <w:p w:rsidR="00116EAC" w:rsidRPr="00C156B7" w:rsidRDefault="00CE6D84">
      <w:pPr>
        <w:rPr>
          <w:lang w:val="ru-RU"/>
        </w:rPr>
      </w:pPr>
      <w:r w:rsidRPr="00C156B7">
        <w:rPr>
          <w:lang w:val="ru-RU"/>
        </w:rPr>
        <w:t xml:space="preserve">• </w:t>
      </w:r>
      <w:r w:rsidRPr="00C156B7">
        <w:rPr>
          <w:lang w:val="ru-RU"/>
        </w:rPr>
        <w:t>Горизонтальная гистограмма: сумма платежей по способу оплаты</w:t>
      </w:r>
    </w:p>
    <w:p w:rsidR="00116EAC" w:rsidRPr="00C156B7" w:rsidRDefault="00CE6D84">
      <w:pPr>
        <w:rPr>
          <w:lang w:val="ru-RU"/>
        </w:rPr>
      </w:pPr>
      <w:r w:rsidRPr="00C156B7">
        <w:rPr>
          <w:lang w:val="ru-RU"/>
        </w:rPr>
        <w:t xml:space="preserve">• </w:t>
      </w:r>
      <w:r w:rsidRPr="00C156B7">
        <w:rPr>
          <w:lang w:val="ru-RU"/>
        </w:rPr>
        <w:t>Круговая диаграмма: популярность категорий велосипедов</w:t>
      </w:r>
    </w:p>
    <w:p w:rsidR="00116EAC" w:rsidRPr="00C156B7" w:rsidRDefault="00CE6D84">
      <w:pPr>
        <w:pStyle w:val="1"/>
        <w:rPr>
          <w:lang w:val="ru-RU"/>
        </w:rPr>
      </w:pPr>
      <w:r w:rsidRPr="00C156B7">
        <w:rPr>
          <w:rFonts w:ascii="Calibri" w:hAnsi="Calibri"/>
          <w:sz w:val="26"/>
          <w:lang w:val="ru-RU"/>
        </w:rPr>
        <w:t xml:space="preserve">6. Примеры </w:t>
      </w:r>
      <w:r>
        <w:rPr>
          <w:rFonts w:ascii="Calibri" w:hAnsi="Calibri"/>
          <w:sz w:val="26"/>
        </w:rPr>
        <w:t>SQL</w:t>
      </w:r>
      <w:r w:rsidRPr="00C156B7">
        <w:rPr>
          <w:rFonts w:ascii="Calibri" w:hAnsi="Calibri"/>
          <w:sz w:val="26"/>
          <w:lang w:val="ru-RU"/>
        </w:rPr>
        <w:t>-запросов</w:t>
      </w:r>
    </w:p>
    <w:p w:rsidR="00116EAC" w:rsidRPr="00C156B7" w:rsidRDefault="00CE6D84">
      <w:pPr>
        <w:pStyle w:val="21"/>
        <w:rPr>
          <w:lang w:val="ru-RU"/>
        </w:rPr>
      </w:pPr>
      <w:r w:rsidRPr="00C156B7">
        <w:rPr>
          <w:rFonts w:ascii="Calibri" w:hAnsi="Calibri"/>
          <w:sz w:val="24"/>
          <w:lang w:val="ru-RU"/>
        </w:rPr>
        <w:t xml:space="preserve">6.1 Запросы к </w:t>
      </w:r>
      <w:r>
        <w:rPr>
          <w:rFonts w:ascii="Calibri" w:hAnsi="Calibri"/>
          <w:sz w:val="24"/>
        </w:rPr>
        <w:t>OLTP</w:t>
      </w:r>
    </w:p>
    <w:p w:rsidR="00116EAC" w:rsidRDefault="00CE6D84">
      <w:r>
        <w:rPr>
          <w:rFonts w:ascii="Consolas" w:hAnsi="Consolas"/>
          <w:sz w:val="20"/>
        </w:rPr>
        <w:t>-- Топ-5 моделей велосипедов</w:t>
      </w:r>
      <w:r>
        <w:rPr>
          <w:rFonts w:ascii="Consolas" w:hAnsi="Consolas"/>
          <w:sz w:val="20"/>
        </w:rPr>
        <w:br/>
        <w:t>SELECT b.model, COUNT(*) AS rental_count</w:t>
      </w:r>
      <w:r>
        <w:rPr>
          <w:rFonts w:ascii="Consolas" w:hAnsi="Consolas"/>
          <w:sz w:val="20"/>
        </w:rPr>
        <w:br/>
        <w:t>FROM rentals r</w:t>
      </w:r>
      <w:r>
        <w:rPr>
          <w:rFonts w:ascii="Consolas" w:hAnsi="Consolas"/>
          <w:sz w:val="20"/>
        </w:rPr>
        <w:br/>
        <w:t>JOIN b</w:t>
      </w:r>
      <w:r>
        <w:rPr>
          <w:rFonts w:ascii="Consolas" w:hAnsi="Consolas"/>
          <w:sz w:val="20"/>
        </w:rPr>
        <w:t>ikes b ON r.bike_id = b.bike_id</w:t>
      </w:r>
      <w:r>
        <w:rPr>
          <w:rFonts w:ascii="Consolas" w:hAnsi="Consolas"/>
          <w:sz w:val="20"/>
        </w:rPr>
        <w:br/>
        <w:t>WHERE r.start_time &gt;= CURRENT_DATE - INTERVAL '3 month'</w:t>
      </w:r>
      <w:r>
        <w:rPr>
          <w:rFonts w:ascii="Consolas" w:hAnsi="Consolas"/>
          <w:sz w:val="20"/>
        </w:rPr>
        <w:br/>
        <w:t>GROUP BY b.model</w:t>
      </w:r>
      <w:r>
        <w:rPr>
          <w:rFonts w:ascii="Consolas" w:hAnsi="Consolas"/>
          <w:sz w:val="20"/>
        </w:rPr>
        <w:br/>
        <w:t>ORDER BY rental_count DESC</w:t>
      </w:r>
      <w:r>
        <w:rPr>
          <w:rFonts w:ascii="Consolas" w:hAnsi="Consolas"/>
          <w:sz w:val="20"/>
        </w:rPr>
        <w:br/>
        <w:t>LIMIT 5;</w:t>
      </w:r>
    </w:p>
    <w:p w:rsidR="00116EAC" w:rsidRDefault="00CE6D84">
      <w:pPr>
        <w:pStyle w:val="21"/>
      </w:pPr>
      <w:r>
        <w:rPr>
          <w:rFonts w:ascii="Calibri" w:hAnsi="Calibri"/>
          <w:sz w:val="24"/>
        </w:rPr>
        <w:t>6.2 Запросы к OLAP</w:t>
      </w:r>
    </w:p>
    <w:p w:rsidR="00116EAC" w:rsidRDefault="00CE6D84">
      <w:r>
        <w:rPr>
          <w:rFonts w:ascii="Consolas" w:hAnsi="Consolas"/>
          <w:sz w:val="20"/>
        </w:rPr>
        <w:t>-- Выручка по категориям и месяцам</w:t>
      </w:r>
      <w:r>
        <w:rPr>
          <w:rFonts w:ascii="Consolas" w:hAnsi="Consolas"/>
          <w:sz w:val="20"/>
        </w:rPr>
        <w:br/>
        <w:t xml:space="preserve">SELECT d.year, d.month, dbc.name AS category_name, </w:t>
      </w:r>
      <w:r>
        <w:rPr>
          <w:rFonts w:ascii="Consolas" w:hAnsi="Consolas"/>
          <w:sz w:val="20"/>
        </w:rPr>
        <w:t>SUM(fr.total_amount) AS revenue</w:t>
      </w:r>
      <w:r>
        <w:rPr>
          <w:rFonts w:ascii="Consolas" w:hAnsi="Consolas"/>
          <w:sz w:val="20"/>
        </w:rPr>
        <w:br/>
        <w:t>FROM fact_rentals fr</w:t>
      </w:r>
      <w:r>
        <w:rPr>
          <w:rFonts w:ascii="Consolas" w:hAnsi="Consolas"/>
          <w:sz w:val="20"/>
        </w:rPr>
        <w:br/>
        <w:t>JOIN dim_date d ON fr.date_key = d.date_key</w:t>
      </w:r>
      <w:r>
        <w:rPr>
          <w:rFonts w:ascii="Consolas" w:hAnsi="Consolas"/>
          <w:sz w:val="20"/>
        </w:rPr>
        <w:br/>
        <w:t>JOIN dim_bike db ON fr.bike_sk = db.bike_sk</w:t>
      </w:r>
      <w:r>
        <w:rPr>
          <w:rFonts w:ascii="Consolas" w:hAnsi="Consolas"/>
          <w:sz w:val="20"/>
        </w:rPr>
        <w:br/>
        <w:t>JOIN dim_bike_category dbc ON db.category_sk = dbc.category_sk</w:t>
      </w:r>
      <w:r>
        <w:rPr>
          <w:rFonts w:ascii="Consolas" w:hAnsi="Consolas"/>
          <w:sz w:val="20"/>
        </w:rPr>
        <w:br/>
        <w:t>WHERE d.date_key &gt;= (CURRENT_DATE - INTERVAL '1 year</w:t>
      </w:r>
      <w:r>
        <w:rPr>
          <w:rFonts w:ascii="Consolas" w:hAnsi="Consolas"/>
          <w:sz w:val="20"/>
        </w:rPr>
        <w:t>')</w:t>
      </w:r>
      <w:r>
        <w:rPr>
          <w:rFonts w:ascii="Consolas" w:hAnsi="Consolas"/>
          <w:sz w:val="20"/>
        </w:rPr>
        <w:br/>
        <w:t>GROUP BY d.year, d.month, dbc.name</w:t>
      </w:r>
      <w:r>
        <w:rPr>
          <w:rFonts w:ascii="Consolas" w:hAnsi="Consolas"/>
          <w:sz w:val="20"/>
        </w:rPr>
        <w:br/>
        <w:t>ORDER BY d.year, d.month, dbc.name;</w:t>
      </w:r>
    </w:p>
    <w:p w:rsidR="00116EAC" w:rsidRPr="00C156B7" w:rsidRDefault="00CE6D84">
      <w:pPr>
        <w:pStyle w:val="1"/>
        <w:rPr>
          <w:lang w:val="ru-RU"/>
        </w:rPr>
      </w:pPr>
      <w:r w:rsidRPr="00C156B7">
        <w:rPr>
          <w:rFonts w:ascii="Calibri" w:hAnsi="Calibri"/>
          <w:sz w:val="26"/>
          <w:lang w:val="ru-RU"/>
        </w:rPr>
        <w:t>7. Заключение</w:t>
      </w:r>
    </w:p>
    <w:p w:rsidR="00116EAC" w:rsidRPr="00C156B7" w:rsidRDefault="00CE6D84">
      <w:pPr>
        <w:rPr>
          <w:lang w:val="ru-RU"/>
        </w:rPr>
      </w:pPr>
      <w:r w:rsidRPr="00C156B7">
        <w:rPr>
          <w:lang w:val="ru-RU"/>
        </w:rPr>
        <w:t xml:space="preserve">Проект показал полный жизненный цикл построения аналитической системы. Использование </w:t>
      </w:r>
      <w:r>
        <w:t>OLTP</w:t>
      </w:r>
      <w:r w:rsidRPr="00C156B7">
        <w:rPr>
          <w:lang w:val="ru-RU"/>
        </w:rPr>
        <w:t xml:space="preserve">, </w:t>
      </w:r>
      <w:r>
        <w:t>OLAP</w:t>
      </w:r>
      <w:r w:rsidRPr="00C156B7">
        <w:rPr>
          <w:lang w:val="ru-RU"/>
        </w:rPr>
        <w:t xml:space="preserve">, </w:t>
      </w:r>
      <w:r>
        <w:t>ETL</w:t>
      </w:r>
      <w:r w:rsidRPr="00C156B7">
        <w:rPr>
          <w:lang w:val="ru-RU"/>
        </w:rPr>
        <w:t xml:space="preserve"> и </w:t>
      </w:r>
      <w:r>
        <w:t>Power</w:t>
      </w:r>
      <w:r w:rsidRPr="00C156B7">
        <w:rPr>
          <w:lang w:val="ru-RU"/>
        </w:rPr>
        <w:t xml:space="preserve"> </w:t>
      </w:r>
      <w:r>
        <w:t>BI</w:t>
      </w:r>
      <w:r w:rsidRPr="00C156B7">
        <w:rPr>
          <w:lang w:val="ru-RU"/>
        </w:rPr>
        <w:t xml:space="preserve"> позволило автоматизировать анализ данных и получить поле</w:t>
      </w:r>
      <w:r w:rsidRPr="00C156B7">
        <w:rPr>
          <w:lang w:val="ru-RU"/>
        </w:rPr>
        <w:t>зную бизнес-информацию.</w:t>
      </w:r>
      <w:bookmarkStart w:id="0" w:name="_GoBack"/>
      <w:bookmarkEnd w:id="0"/>
    </w:p>
    <w:sectPr w:rsidR="00116EAC" w:rsidRPr="00C156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16EAC"/>
    <w:rsid w:val="0015074B"/>
    <w:rsid w:val="0029639D"/>
    <w:rsid w:val="00326F90"/>
    <w:rsid w:val="00AA1D8D"/>
    <w:rsid w:val="00B47730"/>
    <w:rsid w:val="00C156B7"/>
    <w:rsid w:val="00CB0664"/>
    <w:rsid w:val="00CE6D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9282B6"/>
  <w14:defaultImageDpi w14:val="300"/>
  <w15:docId w15:val="{B06FA901-9879-401C-8C72-BC353635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Calibri" w:hAnsi="Calibri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C156B7"/>
    <w:rPr>
      <w:color w:val="0000FF" w:themeColor="hyperlink"/>
      <w:u w:val="single"/>
    </w:rPr>
  </w:style>
  <w:style w:type="character" w:styleId="aff9">
    <w:name w:val="FollowedHyperlink"/>
    <w:basedOn w:val="a2"/>
    <w:uiPriority w:val="99"/>
    <w:semiHidden/>
    <w:unhideWhenUsed/>
    <w:rsid w:val="00C156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bdiagram.io/d/684a9264a463a450da37919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dbdiagram.io/d/684aad391dff20a534c1b79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9A3E0C-0C29-4E67-B8D0-BD4A8FFB6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598</Words>
  <Characters>3413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Леонид Мотолько</cp:lastModifiedBy>
  <cp:revision>2</cp:revision>
  <dcterms:created xsi:type="dcterms:W3CDTF">2025-06-15T18:02:00Z</dcterms:created>
  <dcterms:modified xsi:type="dcterms:W3CDTF">2025-06-15T18:02:00Z</dcterms:modified>
  <cp:category/>
</cp:coreProperties>
</file>